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/>
      </w:pPr>
      <w:r>
        <w:rPr>
          <w:b/>
          <w:bCs/>
          <w:sz w:val="28"/>
          <w:szCs w:val="28"/>
        </w:rPr>
        <w:t>{bank_name}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5957570</wp:posOffset>
            </wp:positionH>
            <wp:positionV relativeFrom="paragraph">
              <wp:posOffset>-86995</wp:posOffset>
            </wp:positionV>
            <wp:extent cx="904240" cy="7975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Recordatorio de Pago.</w:t>
      </w:r>
    </w:p>
    <w:p>
      <w:pPr>
        <w:pStyle w:val="Normal"/>
        <w:spacing w:lineRule="auto" w:line="240"/>
        <w:rPr/>
      </w:pPr>
      <w:r>
        <w:rPr/>
        <w:t>Estimado/a {name} {surname1} {surname2},</w:t>
      </w:r>
    </w:p>
    <w:p>
      <w:pPr>
        <w:pStyle w:val="Normal"/>
        <w:spacing w:lineRule="auto" w:line="240"/>
        <w:rPr/>
      </w:pPr>
      <w:r>
        <w:rPr/>
        <w:t>Le recordamos que su factura está pendiente de pago. A continuación, encontrará los detalles de su factura: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13"/>
        <w:gridCol w:w="5414"/>
      </w:tblGrid>
      <w:tr>
        <w:trPr>
          <w:trHeight w:val="510" w:hRule="atLeast"/>
        </w:trPr>
        <w:tc>
          <w:tcPr>
            <w:tcW w:w="54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bCs/>
              </w:rPr>
            </w:pPr>
            <w:r>
              <w:rPr>
                <w:b/>
                <w:bCs/>
              </w:rPr>
              <w:t>Detalles de la Factura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bCs/>
              </w:rPr>
            </w:pPr>
            <w:r>
              <w:rPr>
                <w:b/>
                <w:bCs/>
              </w:rPr>
              <w:t>Información Adicional</w:t>
            </w:r>
          </w:p>
        </w:tc>
      </w:tr>
      <w:tr>
        <w:trPr/>
        <w:tc>
          <w:tcPr>
            <w:tcW w:w="5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Número de factura: {current_date}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Fecha de emisión: {issue_date}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Fecha de vencimiento: {due_date}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Monto total a pagar: {total_amount}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>Descripción de la factura: {invoice_description}</w:t>
            </w:r>
          </w:p>
        </w:tc>
        <w:tc>
          <w:tcPr>
            <w:tcW w:w="5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rPr/>
            </w:pPr>
            <w:r>
              <w:rPr/>
              <w:t>Métodos de pago aceptados: [Transferencia, Tarjeta, Web.]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Recuerde que un retraso en el pago puede conllevar cargos adicionales.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Si tiene dudas sobre la factura, contáctenos al {bank_contact_info}.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/>
              <w:t xml:space="preserve">Información sobre su cuenta: </w:t>
            </w:r>
            <w:r>
              <w:rPr>
                <w:color w:val="5983B0"/>
                <w:u w:val="single"/>
              </w:rPr>
              <w:t>www.quantumbank.com/login</w:t>
            </w:r>
          </w:p>
        </w:tc>
      </w:tr>
    </w:tbl>
    <w:p>
      <w:pPr>
        <w:pStyle w:val="Normal"/>
        <w:spacing w:lineRule="auto" w:line="24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  <w:t>Información del Cliente:</w:t>
      </w:r>
    </w:p>
    <w:p>
      <w:pPr>
        <w:pStyle w:val="Normal"/>
        <w:spacing w:lineRule="auto" w:line="240"/>
        <w:rPr/>
      </w:pPr>
      <w:r>
        <w:rPr/>
        <w:t>Nombre del cliente: {name} {surname1} {surname2}</w:t>
      </w:r>
    </w:p>
    <w:p>
      <w:pPr>
        <w:pStyle w:val="Normal"/>
        <w:spacing w:lineRule="auto" w:line="240"/>
        <w:rPr/>
      </w:pPr>
      <w:r>
        <w:rPr/>
        <w:t>Título del trabajo: {job_title}</w:t>
      </w:r>
    </w:p>
    <w:p>
      <w:pPr>
        <w:pStyle w:val="Normal"/>
        <w:spacing w:lineRule="auto" w:line="240"/>
        <w:rPr/>
      </w:pPr>
      <w:r>
        <w:rPr/>
        <w:t>Empresa: {company}</w:t>
      </w:r>
    </w:p>
    <w:p>
      <w:pPr>
        <w:pStyle w:val="Normal"/>
        <w:spacing w:lineRule="auto" w:line="240"/>
        <w:rPr/>
      </w:pPr>
      <w:r>
        <w:rPr/>
        <w:t>Dirección: {street} {ext_number} {int_number}, {neighborhood}, {city}, {state}, {postal_code}</w:t>
      </w:r>
    </w:p>
    <w:p>
      <w:pPr>
        <w:pStyle w:val="Normal"/>
        <w:spacing w:lineRule="auto" w:line="240"/>
        <w:rPr/>
      </w:pPr>
      <w:r>
        <w:rPr/>
        <w:t>Teléfono: {phone}</w:t>
      </w:r>
    </w:p>
    <w:p>
      <w:pPr>
        <w:pStyle w:val="Normal"/>
        <w:spacing w:lineRule="auto" w:line="240"/>
        <w:rPr/>
      </w:pPr>
      <w:r>
        <w:rPr/>
        <w:t>Correo electrónico: {email}</w:t>
      </w:r>
    </w:p>
    <w:p>
      <w:pPr>
        <w:pStyle w:val="Normal"/>
        <w:spacing w:lineRule="auto" w:line="240"/>
        <w:rPr/>
      </w:pPr>
      <w:r>
        <w:rPr/>
        <w:t>Fecha de nacimiento: {birth_date}</w:t>
      </w:r>
    </w:p>
    <w:p>
      <w:pPr>
        <w:pStyle w:val="Normal"/>
        <w:spacing w:lineRule="auto" w:line="240"/>
        <w:rPr/>
      </w:pPr>
      <w:r>
        <w:rPr/>
        <w:t>Edad: {age}</w:t>
      </w:r>
    </w:p>
    <w:p>
      <w:pPr>
        <w:pStyle w:val="BodyText"/>
        <w:spacing w:lineRule="auto" w:line="240"/>
        <w:rPr/>
      </w:pPr>
      <w:r>
        <w:rPr/>
      </w:r>
    </w:p>
    <w:p>
      <w:pPr>
        <w:pStyle w:val="BodyText"/>
        <w:spacing w:lineRule="auto" w:line="240"/>
        <w:rPr/>
      </w:pPr>
      <w:r>
        <w:rPr/>
        <w:t>Este es un recordatorio amigable sobre su cuenta. Su pago es fundamental para mantener nuestros servicios y continuar ofreciéndole la mejor atención posible. Apreciamos su atención a este asunto.</w:t>
      </w:r>
    </w:p>
    <w:p>
      <w:pPr>
        <w:pStyle w:val="BodyText"/>
        <w:spacing w:lineRule="auto" w:line="240"/>
        <w:rPr/>
      </w:pPr>
      <w:r>
        <w:rPr/>
        <w:t>Si ya ha realizado este pago, por favor ignore este recordatorio. Si necesita asistencia adicional o desea discutir su cuenta, no dude en ponerse en contacto con nosotros al {bank_contact_info} o al correo electrónico {bank_email}. Nuestro equipo está aquí para ayudarle en lo que necesite.</w:t>
      </w:r>
    </w:p>
    <w:p>
      <w:pPr>
        <w:pStyle w:val="BodyText"/>
        <w:spacing w:lineRule="auto" w:line="240"/>
        <w:rPr/>
      </w:pPr>
      <w:r>
        <w:rPr/>
        <w:t>Agradecemos su preferencia y confianza en nosotros.</w:t>
      </w:r>
    </w:p>
    <w:p>
      <w:pPr>
        <w:pStyle w:val="Normal"/>
        <w:spacing w:lineRule="auto" w:line="240"/>
        <w:rPr/>
      </w:pPr>
      <w:r>
        <w:rPr/>
        <w:t>Gracias por su atención. Atentamente,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{bank_name}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{bank_address}</w:t>
      </w:r>
    </w:p>
    <w:p>
      <w:pPr>
        <w:pStyle w:val="BodyText"/>
        <w:spacing w:lineRule="auto" w:line="240" w:before="0" w:after="0"/>
        <w:ind w:hanging="0" w:left="0" w:right="0"/>
        <w:jc w:val="left"/>
        <w:rPr/>
      </w:pPr>
      <w:r>
        <w:rPr/>
        <w:t>{bank_contact_info}</w:t>
      </w:r>
    </w:p>
    <w:p>
      <w:pPr>
        <w:pStyle w:val="BodyText"/>
        <w:spacing w:lineRule="auto" w:line="240" w:before="0" w:after="202"/>
        <w:ind w:hanging="0" w:left="0" w:right="0"/>
        <w:jc w:val="left"/>
        <w:rPr/>
      </w:pPr>
      <w:r>
        <w:rPr/>
        <w:t>{current_date}</w:t>
      </w:r>
    </w:p>
    <w:sectPr>
      <w:type w:val="nextPage"/>
      <w:pgSz w:w="12240" w:h="15840"/>
      <w:pgMar w:left="706" w:right="706" w:gutter="0" w:header="0" w:top="706" w:footer="0" w:bottom="70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LibreOffice/24.8.2.1$Linux_X86_64 LibreOffice_project/480$Build-1</Application>
  <AppVersion>15.0000</AppVersion>
  <Pages>1</Pages>
  <Words>209</Words>
  <Characters>1405</Characters>
  <CharactersWithSpaces>1582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2024-10-29T22:13:55Z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